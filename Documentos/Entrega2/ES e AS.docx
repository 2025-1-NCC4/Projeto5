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99E3" w14:textId="77777777" w:rsidR="00514883" w:rsidRPr="007A2FDC" w:rsidRDefault="004109AF">
      <w:pPr>
        <w:pStyle w:val="Ttulo1"/>
        <w:rPr>
          <w:color w:val="000000" w:themeColor="text1"/>
        </w:rPr>
      </w:pPr>
      <w:r w:rsidRPr="007A2FDC">
        <w:rPr>
          <w:color w:val="000000" w:themeColor="text1"/>
        </w:rPr>
        <w:t>APLICAÇÃO DE DESIGN DE SOFTWARE + DIAGRAMA UML DO PROJETO</w:t>
      </w:r>
    </w:p>
    <w:p w14:paraId="1F217512" w14:textId="77777777" w:rsidR="00EB5B12" w:rsidRDefault="00EB5B12">
      <w:pPr>
        <w:pStyle w:val="Ttulo2"/>
        <w:rPr>
          <w:color w:val="000000" w:themeColor="text1"/>
        </w:rPr>
      </w:pPr>
    </w:p>
    <w:p w14:paraId="0768788D" w14:textId="1D569F14" w:rsidR="00514883" w:rsidRDefault="004109AF">
      <w:pPr>
        <w:pStyle w:val="Ttulo2"/>
        <w:rPr>
          <w:color w:val="000000" w:themeColor="text1"/>
        </w:rPr>
      </w:pPr>
      <w:r w:rsidRPr="007A2FDC">
        <w:rPr>
          <w:color w:val="000000" w:themeColor="text1"/>
        </w:rPr>
        <w:t>Dashboard Interativo com Foco em Importação e Exportação – Previsões Econômicas</w:t>
      </w:r>
    </w:p>
    <w:p w14:paraId="69FCABC5" w14:textId="77777777" w:rsidR="00EB5B12" w:rsidRPr="00EB5B12" w:rsidRDefault="00EB5B12" w:rsidP="00EB5B12"/>
    <w:p w14:paraId="4DE57FF4" w14:textId="77777777" w:rsidR="00514883" w:rsidRPr="007A2FDC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Este documento apresenta a aplicação dos princípios de design de software e um diagrama UML para o projeto de dashboard de análise econômica com foco em importação e exportação. A solução permite a visualização de dados históricos de indicadores econômicos obtidos via API do Banco Central, além de aplicar modelos de predição para antecipar variações que impactam decisões comerciais internacionais.</w:t>
      </w:r>
    </w:p>
    <w:p w14:paraId="497934B8" w14:textId="77777777" w:rsidR="00007531" w:rsidRDefault="00007531">
      <w:pPr>
        <w:pStyle w:val="Ttulo2"/>
        <w:rPr>
          <w:color w:val="000000" w:themeColor="text1"/>
        </w:rPr>
      </w:pPr>
    </w:p>
    <w:p w14:paraId="786A9F76" w14:textId="387707F6" w:rsidR="00514883" w:rsidRPr="007A2FDC" w:rsidRDefault="004109AF">
      <w:pPr>
        <w:pStyle w:val="Ttulo2"/>
        <w:rPr>
          <w:color w:val="000000" w:themeColor="text1"/>
        </w:rPr>
      </w:pPr>
      <w:r w:rsidRPr="007A2FDC">
        <w:rPr>
          <w:color w:val="000000" w:themeColor="text1"/>
        </w:rPr>
        <w:t>Design de Software Aplicado</w:t>
      </w:r>
    </w:p>
    <w:p w14:paraId="2D745A52" w14:textId="77777777" w:rsidR="00514883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O projeto segue os princípios de orientação a objetos e separação de responsabilidades, aplicando o padrão arquitetural MVC (Model-View-Controller) para garantir modularidade e escalabilidade.</w:t>
      </w:r>
    </w:p>
    <w:p w14:paraId="6F3D5CCE" w14:textId="77777777" w:rsidR="008E02D5" w:rsidRDefault="008E02D5">
      <w:pPr>
        <w:rPr>
          <w:color w:val="000000" w:themeColor="text1"/>
        </w:rPr>
      </w:pPr>
    </w:p>
    <w:p w14:paraId="42127455" w14:textId="77777777" w:rsidR="008E02D5" w:rsidRPr="007A2FDC" w:rsidRDefault="008E02D5">
      <w:pPr>
        <w:rPr>
          <w:color w:val="000000" w:themeColor="text1"/>
        </w:rPr>
      </w:pPr>
    </w:p>
    <w:p w14:paraId="63B9B735" w14:textId="77777777" w:rsidR="00514883" w:rsidRPr="007A2FDC" w:rsidRDefault="004109AF">
      <w:pPr>
        <w:pStyle w:val="Ttulo2"/>
        <w:rPr>
          <w:color w:val="000000" w:themeColor="text1"/>
        </w:rPr>
      </w:pPr>
      <w:r w:rsidRPr="007A2FDC">
        <w:rPr>
          <w:color w:val="000000" w:themeColor="text1"/>
        </w:rPr>
        <w:t>2.1 Padrões de Design Utilizados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A2FDC" w:rsidRPr="007A2FDC" w14:paraId="5C5FFD6C" w14:textId="77777777">
        <w:tc>
          <w:tcPr>
            <w:tcW w:w="4320" w:type="dxa"/>
          </w:tcPr>
          <w:p w14:paraId="66B647AA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Padrão</w:t>
            </w:r>
          </w:p>
        </w:tc>
        <w:tc>
          <w:tcPr>
            <w:tcW w:w="4320" w:type="dxa"/>
          </w:tcPr>
          <w:p w14:paraId="79E835AC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Descrição</w:t>
            </w:r>
          </w:p>
        </w:tc>
      </w:tr>
      <w:tr w:rsidR="007A2FDC" w:rsidRPr="007A2FDC" w14:paraId="7C47F641" w14:textId="77777777">
        <w:tc>
          <w:tcPr>
            <w:tcW w:w="4320" w:type="dxa"/>
          </w:tcPr>
          <w:p w14:paraId="6989EE53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Encapsulamento</w:t>
            </w:r>
          </w:p>
        </w:tc>
        <w:tc>
          <w:tcPr>
            <w:tcW w:w="4320" w:type="dxa"/>
          </w:tcPr>
          <w:p w14:paraId="6B88DB0A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Cada classe encapsula seus dados e responsabilidades, como Indicador e Previsor.</w:t>
            </w:r>
          </w:p>
        </w:tc>
      </w:tr>
      <w:tr w:rsidR="007A2FDC" w:rsidRPr="007A2FDC" w14:paraId="06113D1D" w14:textId="77777777">
        <w:tc>
          <w:tcPr>
            <w:tcW w:w="4320" w:type="dxa"/>
          </w:tcPr>
          <w:p w14:paraId="6FBF23E8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Responsabilidade Única (SRP)</w:t>
            </w:r>
          </w:p>
        </w:tc>
        <w:tc>
          <w:tcPr>
            <w:tcW w:w="4320" w:type="dxa"/>
          </w:tcPr>
          <w:p w14:paraId="12D164B5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Cada módulo possui uma responsabilidade clara (dados, predição, visualização).</w:t>
            </w:r>
          </w:p>
        </w:tc>
      </w:tr>
      <w:tr w:rsidR="007A2FDC" w:rsidRPr="007A2FDC" w14:paraId="37D592F6" w14:textId="77777777">
        <w:tc>
          <w:tcPr>
            <w:tcW w:w="4320" w:type="dxa"/>
          </w:tcPr>
          <w:p w14:paraId="5E622E57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Abstração</w:t>
            </w:r>
          </w:p>
        </w:tc>
        <w:tc>
          <w:tcPr>
            <w:tcW w:w="4320" w:type="dxa"/>
          </w:tcPr>
          <w:p w14:paraId="7798B145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A coleta de dados da API do BACEN está abstraída na classe Indicador.</w:t>
            </w:r>
          </w:p>
        </w:tc>
      </w:tr>
      <w:tr w:rsidR="007A2FDC" w:rsidRPr="007A2FDC" w14:paraId="7CB1FA1B" w14:textId="77777777">
        <w:tc>
          <w:tcPr>
            <w:tcW w:w="4320" w:type="dxa"/>
          </w:tcPr>
          <w:p w14:paraId="1773BA9E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Separação de Camadas</w:t>
            </w:r>
          </w:p>
        </w:tc>
        <w:tc>
          <w:tcPr>
            <w:tcW w:w="4320" w:type="dxa"/>
          </w:tcPr>
          <w:p w14:paraId="4DCAEB4E" w14:textId="77777777" w:rsidR="00514883" w:rsidRPr="007A2FDC" w:rsidRDefault="004109AF">
            <w:pPr>
              <w:rPr>
                <w:color w:val="000000" w:themeColor="text1"/>
              </w:rPr>
            </w:pPr>
            <w:r w:rsidRPr="007A2FDC">
              <w:rPr>
                <w:color w:val="000000" w:themeColor="text1"/>
              </w:rPr>
              <w:t>A interface gráfica é separada da lógica de negócios e de predição.</w:t>
            </w:r>
          </w:p>
        </w:tc>
      </w:tr>
    </w:tbl>
    <w:p w14:paraId="69B52465" w14:textId="77777777" w:rsidR="008E02D5" w:rsidRDefault="008E02D5">
      <w:pPr>
        <w:pStyle w:val="Ttulo2"/>
        <w:rPr>
          <w:color w:val="000000" w:themeColor="text1"/>
        </w:rPr>
      </w:pPr>
    </w:p>
    <w:p w14:paraId="52D4D7CB" w14:textId="6EC72A78" w:rsidR="00514883" w:rsidRPr="007A2FDC" w:rsidRDefault="004109AF">
      <w:pPr>
        <w:pStyle w:val="Ttulo2"/>
        <w:rPr>
          <w:color w:val="000000" w:themeColor="text1"/>
        </w:rPr>
      </w:pPr>
      <w:r w:rsidRPr="007A2FDC">
        <w:rPr>
          <w:color w:val="000000" w:themeColor="text1"/>
        </w:rPr>
        <w:t>Componentes do Sistema</w:t>
      </w:r>
    </w:p>
    <w:p w14:paraId="4A67557F" w14:textId="77777777" w:rsidR="00514883" w:rsidRPr="007A2FDC" w:rsidRDefault="004109AF">
      <w:pPr>
        <w:pStyle w:val="Ttulo3"/>
        <w:rPr>
          <w:color w:val="000000" w:themeColor="text1"/>
        </w:rPr>
      </w:pPr>
      <w:r w:rsidRPr="007A2FDC">
        <w:rPr>
          <w:color w:val="000000" w:themeColor="text1"/>
        </w:rPr>
        <w:t>Módulos Principais</w:t>
      </w:r>
    </w:p>
    <w:p w14:paraId="7947BF4D" w14:textId="77777777" w:rsidR="00514883" w:rsidRPr="007A2FDC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- Indicador: representa um indicador econômico, como câmbio, IPCA, IGP-M etc., e obtém os dados da API.</w:t>
      </w:r>
    </w:p>
    <w:p w14:paraId="5082E8D4" w14:textId="77777777" w:rsidR="00514883" w:rsidRPr="007A2FDC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- PainelIndicadores: gerencia múltiplos indicadores e consolida os dados em um único DataFrame.</w:t>
      </w:r>
    </w:p>
    <w:p w14:paraId="492AF098" w14:textId="77777777" w:rsidR="00514883" w:rsidRPr="007A2FDC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- PrevisorEconômico: aplica modelos estatísticos (como regressão linear) para prever valores futuros.</w:t>
      </w:r>
    </w:p>
    <w:p w14:paraId="0F5CE06C" w14:textId="77777777" w:rsidR="00514883" w:rsidRPr="007A2FDC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- AppStreamlit: exibe a interface gráfica usando Streamlit, com gráficos e filtros interativos.</w:t>
      </w:r>
    </w:p>
    <w:p w14:paraId="2106C9D8" w14:textId="77777777" w:rsidR="005E04E7" w:rsidRDefault="005E04E7">
      <w:pPr>
        <w:pStyle w:val="Ttulo2"/>
        <w:rPr>
          <w:color w:val="000000" w:themeColor="text1"/>
        </w:rPr>
      </w:pPr>
    </w:p>
    <w:p w14:paraId="3DFB4100" w14:textId="3230441F" w:rsidR="00A36F42" w:rsidRPr="00C10AF1" w:rsidRDefault="004109AF" w:rsidP="007177C7">
      <w:pPr>
        <w:pStyle w:val="Ttulo2"/>
        <w:rPr>
          <w:color w:val="000000" w:themeColor="text1"/>
        </w:rPr>
      </w:pPr>
      <w:r w:rsidRPr="007A2FDC">
        <w:rPr>
          <w:color w:val="000000" w:themeColor="text1"/>
        </w:rPr>
        <w:t>Diagrama UML – Diagrama de Classes</w:t>
      </w:r>
    </w:p>
    <w:p w14:paraId="2494D383" w14:textId="2610BC34" w:rsidR="00A36F42" w:rsidRPr="00D84399" w:rsidRDefault="00D84399">
      <w:pPr>
        <w:pStyle w:val="Ttulo3"/>
        <w:divId w:val="1221483014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</w:t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6B71A41" wp14:editId="30797156">
            <wp:simplePos x="0" y="0"/>
            <wp:positionH relativeFrom="column">
              <wp:posOffset>64770</wp:posOffset>
            </wp:positionH>
            <wp:positionV relativeFrom="paragraph">
              <wp:posOffset>293370</wp:posOffset>
            </wp:positionV>
            <wp:extent cx="5486400" cy="3625215"/>
            <wp:effectExtent l="0" t="0" r="0" b="0"/>
            <wp:wrapTopAndBottom/>
            <wp:docPr id="1051659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9703" name="Imagem 10516597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F42" w:rsidRPr="00C10AF1">
        <w:rPr>
          <w:rFonts w:eastAsia="Times New Roman"/>
          <w:color w:val="000000" w:themeColor="text1"/>
        </w:rPr>
        <w:t xml:space="preserve">Classes </w:t>
      </w:r>
      <w:r w:rsidR="00C10AF1">
        <w:rPr>
          <w:rFonts w:eastAsia="Times New Roman"/>
          <w:color w:val="000000" w:themeColor="text1"/>
        </w:rPr>
        <w:t>Representadas:</w:t>
      </w:r>
    </w:p>
    <w:p w14:paraId="7C830D98" w14:textId="778122E9" w:rsidR="00A36F42" w:rsidRPr="00C10AF1" w:rsidRDefault="00A36F42" w:rsidP="00A36F42">
      <w:pPr>
        <w:numPr>
          <w:ilvl w:val="0"/>
          <w:numId w:val="10"/>
        </w:numPr>
        <w:spacing w:before="100" w:beforeAutospacing="1" w:after="100" w:afterAutospacing="1" w:line="240" w:lineRule="auto"/>
        <w:divId w:val="1221483014"/>
        <w:rPr>
          <w:color w:val="000000" w:themeColor="text1"/>
        </w:rPr>
      </w:pPr>
      <w:r w:rsidRPr="00C10AF1">
        <w:rPr>
          <w:rStyle w:val="Forte"/>
          <w:color w:val="000000" w:themeColor="text1"/>
        </w:rPr>
        <w:t>Indicador</w:t>
      </w:r>
    </w:p>
    <w:p w14:paraId="4AAD8B96" w14:textId="2081F814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>Responsável por representar indicadores econômicos (como câmbio, IPCA).</w:t>
      </w:r>
    </w:p>
    <w:p w14:paraId="7ED0CDA2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lastRenderedPageBreak/>
        <w:t>Deve conter métodos para buscar dados via API do Banco Central (BACEN).</w:t>
      </w:r>
    </w:p>
    <w:p w14:paraId="2B6DBF62" w14:textId="77777777" w:rsidR="00A36F42" w:rsidRDefault="00A36F42" w:rsidP="00A36F42">
      <w:pPr>
        <w:numPr>
          <w:ilvl w:val="0"/>
          <w:numId w:val="10"/>
        </w:numPr>
        <w:spacing w:before="100" w:beforeAutospacing="1" w:after="100" w:afterAutospacing="1" w:line="240" w:lineRule="auto"/>
        <w:divId w:val="1221483014"/>
      </w:pPr>
      <w:r>
        <w:rPr>
          <w:rStyle w:val="Forte"/>
        </w:rPr>
        <w:t>PainelIndicadores</w:t>
      </w:r>
    </w:p>
    <w:p w14:paraId="2C53CBEC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 xml:space="preserve">Gerencia múltiplos objetos da classe </w:t>
      </w:r>
      <w:r>
        <w:rPr>
          <w:rStyle w:val="CdigoHTML"/>
        </w:rPr>
        <w:t>Indicador</w:t>
      </w:r>
      <w:r>
        <w:t>.</w:t>
      </w:r>
    </w:p>
    <w:p w14:paraId="25C2F4DA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 xml:space="preserve">Consolida os dados desses indicadores em um único </w:t>
      </w:r>
      <w:r>
        <w:rPr>
          <w:rStyle w:val="CdigoHTML"/>
        </w:rPr>
        <w:t>DataFrame</w:t>
      </w:r>
      <w:r>
        <w:t>.</w:t>
      </w:r>
    </w:p>
    <w:p w14:paraId="43381A0C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 xml:space="preserve">Provavelmente possui composição com a classe </w:t>
      </w:r>
      <w:r>
        <w:rPr>
          <w:rStyle w:val="CdigoHTML"/>
        </w:rPr>
        <w:t>Indicador</w:t>
      </w:r>
      <w:r>
        <w:t>.</w:t>
      </w:r>
    </w:p>
    <w:p w14:paraId="5A4C29CE" w14:textId="77777777" w:rsidR="00A36F42" w:rsidRDefault="00A36F42" w:rsidP="00A36F42">
      <w:pPr>
        <w:numPr>
          <w:ilvl w:val="0"/>
          <w:numId w:val="10"/>
        </w:numPr>
        <w:spacing w:before="100" w:beforeAutospacing="1" w:after="100" w:afterAutospacing="1" w:line="240" w:lineRule="auto"/>
        <w:divId w:val="1221483014"/>
      </w:pPr>
      <w:r>
        <w:rPr>
          <w:rStyle w:val="Forte"/>
        </w:rPr>
        <w:t>PrevisorEconomico</w:t>
      </w:r>
    </w:p>
    <w:p w14:paraId="36ECAFCF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>Utiliza dados dos indicadores para realizar predições.</w:t>
      </w:r>
    </w:p>
    <w:p w14:paraId="31216839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>Pode utilizar modelos estatísticos (como regressão linear).</w:t>
      </w:r>
    </w:p>
    <w:p w14:paraId="69A82C3E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 xml:space="preserve">Provavelmente interage com os dados consolidados de </w:t>
      </w:r>
      <w:r>
        <w:rPr>
          <w:rStyle w:val="CdigoHTML"/>
        </w:rPr>
        <w:t>PainelIndicadores</w:t>
      </w:r>
      <w:r>
        <w:t>.</w:t>
      </w:r>
    </w:p>
    <w:p w14:paraId="73B6490C" w14:textId="77777777" w:rsidR="00A36F42" w:rsidRDefault="00A36F42" w:rsidP="00A36F42">
      <w:pPr>
        <w:numPr>
          <w:ilvl w:val="0"/>
          <w:numId w:val="10"/>
        </w:numPr>
        <w:spacing w:before="100" w:beforeAutospacing="1" w:after="100" w:afterAutospacing="1" w:line="240" w:lineRule="auto"/>
        <w:divId w:val="1221483014"/>
      </w:pPr>
      <w:r>
        <w:rPr>
          <w:rStyle w:val="Forte"/>
        </w:rPr>
        <w:t>AppStreamlit</w:t>
      </w:r>
    </w:p>
    <w:p w14:paraId="331D3B3C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>Responsável pela interface gráfica.</w:t>
      </w:r>
    </w:p>
    <w:p w14:paraId="0376399A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>Usa Streamlit para exibir gráficos, filtros e resultados das predições.</w:t>
      </w:r>
    </w:p>
    <w:p w14:paraId="698C8363" w14:textId="77777777" w:rsidR="00A36F42" w:rsidRDefault="00A36F42" w:rsidP="00A36F42">
      <w:pPr>
        <w:numPr>
          <w:ilvl w:val="1"/>
          <w:numId w:val="10"/>
        </w:numPr>
        <w:spacing w:before="100" w:beforeAutospacing="1" w:after="100" w:afterAutospacing="1" w:line="240" w:lineRule="auto"/>
        <w:divId w:val="1221483014"/>
      </w:pPr>
      <w:r>
        <w:t>Deve acessar os dados processados pelas outras classes para exibição.</w:t>
      </w:r>
    </w:p>
    <w:p w14:paraId="68DC59BE" w14:textId="77777777" w:rsidR="00C60326" w:rsidRDefault="00C60326">
      <w:pPr>
        <w:pStyle w:val="Ttulo2"/>
        <w:rPr>
          <w:color w:val="000000" w:themeColor="text1"/>
        </w:rPr>
      </w:pPr>
    </w:p>
    <w:p w14:paraId="05B71794" w14:textId="77777777" w:rsidR="00C60326" w:rsidRDefault="00C60326">
      <w:pPr>
        <w:pStyle w:val="Ttulo2"/>
        <w:rPr>
          <w:color w:val="000000" w:themeColor="text1"/>
        </w:rPr>
      </w:pPr>
    </w:p>
    <w:p w14:paraId="74CD14BD" w14:textId="77777777" w:rsidR="00C60326" w:rsidRDefault="00C60326">
      <w:pPr>
        <w:pStyle w:val="Ttulo2"/>
        <w:rPr>
          <w:color w:val="000000" w:themeColor="text1"/>
        </w:rPr>
      </w:pPr>
    </w:p>
    <w:p w14:paraId="4DCA4276" w14:textId="5C1034F9" w:rsidR="00514883" w:rsidRPr="007A2FDC" w:rsidRDefault="004109AF">
      <w:pPr>
        <w:pStyle w:val="Ttulo2"/>
        <w:rPr>
          <w:color w:val="000000" w:themeColor="text1"/>
        </w:rPr>
      </w:pPr>
      <w:r w:rsidRPr="007A2FDC">
        <w:rPr>
          <w:color w:val="000000" w:themeColor="text1"/>
        </w:rPr>
        <w:t>Considerações Finais</w:t>
      </w:r>
    </w:p>
    <w:p w14:paraId="63647BA9" w14:textId="77777777" w:rsidR="00514883" w:rsidRPr="007A2FDC" w:rsidRDefault="004109AF">
      <w:pPr>
        <w:rPr>
          <w:color w:val="000000" w:themeColor="text1"/>
        </w:rPr>
      </w:pPr>
      <w:r w:rsidRPr="007A2FDC">
        <w:rPr>
          <w:color w:val="000000" w:themeColor="text1"/>
        </w:rPr>
        <w:t>A aplicação do design de software neste projeto contribuiu para a manutenibilidade e expansão futura da solução, permitindo a adição de novos indicadores, métodos de predição mais avançados e integrações com sistemas de recomendação e alertas. O diagrama UML facilita o entendimento da arquitetura e serve como base sólida para o desenvolvimento contínuo.</w:t>
      </w:r>
    </w:p>
    <w:sectPr w:rsidR="00514883" w:rsidRPr="007A2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901F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925891">
    <w:abstractNumId w:val="8"/>
  </w:num>
  <w:num w:numId="2" w16cid:durableId="1245988698">
    <w:abstractNumId w:val="6"/>
  </w:num>
  <w:num w:numId="3" w16cid:durableId="971449545">
    <w:abstractNumId w:val="5"/>
  </w:num>
  <w:num w:numId="4" w16cid:durableId="1472478142">
    <w:abstractNumId w:val="4"/>
  </w:num>
  <w:num w:numId="5" w16cid:durableId="1390113450">
    <w:abstractNumId w:val="7"/>
  </w:num>
  <w:num w:numId="6" w16cid:durableId="198250788">
    <w:abstractNumId w:val="3"/>
  </w:num>
  <w:num w:numId="7" w16cid:durableId="1134903477">
    <w:abstractNumId w:val="2"/>
  </w:num>
  <w:num w:numId="8" w16cid:durableId="915282956">
    <w:abstractNumId w:val="1"/>
  </w:num>
  <w:num w:numId="9" w16cid:durableId="284501885">
    <w:abstractNumId w:val="0"/>
  </w:num>
  <w:num w:numId="10" w16cid:durableId="1989434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31"/>
    <w:rsid w:val="00034616"/>
    <w:rsid w:val="0004465A"/>
    <w:rsid w:val="0006063C"/>
    <w:rsid w:val="0015074B"/>
    <w:rsid w:val="0020530E"/>
    <w:rsid w:val="0029639D"/>
    <w:rsid w:val="00326F90"/>
    <w:rsid w:val="004109AF"/>
    <w:rsid w:val="00514883"/>
    <w:rsid w:val="005E04E7"/>
    <w:rsid w:val="007177C7"/>
    <w:rsid w:val="007A2FDC"/>
    <w:rsid w:val="007D47C9"/>
    <w:rsid w:val="008E02D5"/>
    <w:rsid w:val="0091665B"/>
    <w:rsid w:val="00A36F42"/>
    <w:rsid w:val="00AA1D8D"/>
    <w:rsid w:val="00B47730"/>
    <w:rsid w:val="00C10AF1"/>
    <w:rsid w:val="00C60326"/>
    <w:rsid w:val="00CB0664"/>
    <w:rsid w:val="00D84399"/>
    <w:rsid w:val="00EA5248"/>
    <w:rsid w:val="00EB5B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AC2C7"/>
  <w14:defaultImageDpi w14:val="300"/>
  <w15:docId w15:val="{AEACAE32-8741-0646-9BEB-D6D4D574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A36F4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Ettore Grecco</cp:lastModifiedBy>
  <cp:revision>10</cp:revision>
  <dcterms:created xsi:type="dcterms:W3CDTF">2025-04-22T18:39:00Z</dcterms:created>
  <dcterms:modified xsi:type="dcterms:W3CDTF">2025-04-22T18:47:00Z</dcterms:modified>
  <cp:category/>
</cp:coreProperties>
</file>